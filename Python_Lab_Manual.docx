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PYTHON PROGRAMMING</w:t>
        <w:br/>
        <w:t>LAB MANUAL</w:t>
      </w:r>
    </w:p>
    <w:p>
      <w:pPr>
        <w:jc w:val="center"/>
      </w:pPr>
      <w:r>
        <w:rPr>
          <w:rFonts w:ascii="Arial" w:hAnsi="Arial"/>
          <w:b w:val="0"/>
          <w:color w:val="666666"/>
          <w:sz w:val="28"/>
        </w:rPr>
        <w:t>Fundamentals of Python Data Types and Operations</w:t>
      </w:r>
    </w:p>
    <w:p/>
    <w:p>
      <w:pPr>
        <w:jc w:val="center"/>
      </w:pPr>
      <w:r>
        <w:rPr>
          <w:rFonts w:ascii="Arial" w:hAnsi="Arial"/>
          <w:b w:val="0"/>
          <w:color w:val="666666"/>
          <w:sz w:val="24"/>
        </w:rPr>
        <w:t>Course: Python Programming</w:t>
        <w:br/>
        <w:t>Date: May 30, 2025</w:t>
      </w:r>
    </w:p>
    <w:p>
      <w:r>
        <w:br w:type="page"/>
      </w:r>
    </w:p>
    <w:p>
      <w:pPr>
        <w:pStyle w:val="CustomTitle"/>
      </w:pPr>
      <w:r>
        <w:t>TABLE OF CONTENTS</w:t>
      </w:r>
    </w:p>
    <w:p>
      <w:r>
        <w:rPr>
          <w:rFonts w:ascii="Arial" w:hAnsi="Arial"/>
          <w:b w:val="0"/>
          <w:sz w:val="22"/>
        </w:rPr>
        <w:t>1. Basic Data Types and Type Conversion...........3</w:t>
      </w:r>
    </w:p>
    <w:p>
      <w:r>
        <w:rPr>
          <w:rFonts w:ascii="Arial" w:hAnsi="Arial"/>
          <w:b w:val="0"/>
          <w:sz w:val="22"/>
        </w:rPr>
        <w:t>2. String Operations..............................5</w:t>
      </w:r>
    </w:p>
    <w:p>
      <w:r>
        <w:rPr>
          <w:rFonts w:ascii="Arial" w:hAnsi="Arial"/>
          <w:b w:val="0"/>
          <w:sz w:val="22"/>
        </w:rPr>
        <w:t>3. Lists Operations...............................7</w:t>
      </w:r>
    </w:p>
    <w:p>
      <w:r>
        <w:rPr>
          <w:rFonts w:ascii="Arial" w:hAnsi="Arial"/>
          <w:b w:val="0"/>
          <w:sz w:val="22"/>
        </w:rPr>
        <w:t>4. Tuples Operations..............................9</w:t>
      </w:r>
    </w:p>
    <w:p>
      <w:r>
        <w:rPr>
          <w:rFonts w:ascii="Arial" w:hAnsi="Arial"/>
          <w:b w:val="0"/>
          <w:sz w:val="22"/>
        </w:rPr>
        <w:t>5. Sets Operations................................11</w:t>
      </w:r>
    </w:p>
    <w:p>
      <w:r>
        <w:rPr>
          <w:rFonts w:ascii="Arial" w:hAnsi="Arial"/>
          <w:b w:val="0"/>
          <w:sz w:val="22"/>
        </w:rPr>
        <w:t>6. Summary and Conclusion.........................13</w:t>
      </w:r>
    </w:p>
    <w:p>
      <w:r>
        <w:br w:type="page"/>
      </w:r>
    </w:p>
    <w:p>
      <w:pPr>
        <w:pStyle w:val="SectionHeading"/>
      </w:pPr>
      <w:r>
        <w:t>LAB 1: BASIC DATA TYPES AND TYPE CONVERSION</w:t>
      </w:r>
    </w:p>
    <w:p>
      <w:r>
        <w:rPr>
          <w:rFonts w:ascii="Arial" w:hAnsi="Arial"/>
          <w:b w:val="0"/>
          <w:color w:val="666666"/>
          <w:sz w:val="20"/>
        </w:rPr>
        <w:t>Source File: start.ipynb</w:t>
      </w:r>
    </w:p>
    <w:p>
      <w:pPr>
        <w:pStyle w:val="Explanation"/>
      </w:pPr>
      <w:r>
        <w:t xml:space="preserve">This lab introduces Python's fundamental data types including integers, floats, complex numbers, </w:t>
        <w:br/>
        <w:t xml:space="preserve">strings, booleans, None type, and lists. Students will learn to check variable types using the </w:t>
        <w:br/>
        <w:t xml:space="preserve">type() function and perform type conversions between different data types. The lab also covers </w:t>
        <w:br/>
        <w:t>basic user input handling and arithmetic operations.</w:t>
        <w:br/>
        <w:br/>
        <w:t>Learning Objectives:</w:t>
        <w:br/>
        <w:t>• Understand Python's basic data types</w:t>
        <w:br/>
        <w:t>• Learn type checking with type() function</w:t>
        <w:br/>
        <w:t>• Practice type conversion methods</w:t>
        <w:br/>
        <w:t>• Handle user input and perform basic operations</w:t>
      </w:r>
    </w:p>
    <w:p>
      <w:r>
        <w:rPr>
          <w:rFonts w:ascii="Arial" w:hAnsi="Arial"/>
          <w:b/>
          <w:color w:val="003366"/>
          <w:sz w:val="22"/>
        </w:rPr>
        <w:t>Python Code:</w:t>
      </w:r>
    </w:p>
    <w:p>
      <w:pPr>
        <w:pStyle w:val="CodeBlock"/>
      </w:pPr>
      <w:r>
        <w:rPr>
          <w:rFonts w:ascii="Consolas" w:hAnsi="Consolas"/>
          <w:b w:val="0"/>
          <w:color w:val="333333"/>
          <w:sz w:val="20"/>
        </w:rPr>
        <w:t># Basic Data Types</w:t>
        <w:br/>
        <w:t xml:space="preserve">a = 5 </w:t>
        <w:br/>
        <w:t>print(a)</w:t>
        <w:br/>
        <w:t>print(type(a))</w:t>
        <w:br/>
        <w:br/>
        <w:t>b = 3j</w:t>
        <w:br/>
        <w:t>print(b)</w:t>
        <w:br/>
        <w:t>print(type(b))</w:t>
        <w:br/>
        <w:br/>
        <w:t>c = 222.22</w:t>
        <w:br/>
        <w:t>print(c)</w:t>
        <w:br/>
        <w:t>print(type(c))</w:t>
        <w:br/>
        <w:br/>
        <w:t>d = "hello world"</w:t>
        <w:br/>
        <w:t>print(d)</w:t>
        <w:br/>
        <w:t>print(type(d))</w:t>
        <w:br/>
        <w:br/>
        <w:t>e = True</w:t>
        <w:br/>
        <w:t>print(e)</w:t>
        <w:br/>
        <w:t>print(type(e))</w:t>
        <w:br/>
        <w:br/>
        <w:t>f = False</w:t>
        <w:br/>
        <w:t>print(f)</w:t>
        <w:br/>
        <w:t>print(type(f))</w:t>
        <w:br/>
        <w:br/>
        <w:t>g = None</w:t>
        <w:br/>
        <w:t>print(g)</w:t>
        <w:br/>
        <w:t>print(type(g))</w:t>
        <w:br/>
        <w:br/>
        <w:t>h = [1, 2, 3, 4, 5]</w:t>
        <w:br/>
        <w:t>print(h)</w:t>
        <w:br/>
        <w:t>print(type(h))</w:t>
        <w:br/>
        <w:br/>
        <w:t>print('\n')</w:t>
        <w:br/>
        <w:br/>
        <w:t># Type Conversion</w:t>
        <w:br/>
        <w:t>d = int(c)</w:t>
        <w:br/>
        <w:t>print(d)</w:t>
        <w:br/>
        <w:t>print(type(d))</w:t>
        <w:br/>
        <w:br/>
        <w:t>e = float(a)</w:t>
        <w:br/>
        <w:t xml:space="preserve">print(e)    </w:t>
        <w:br/>
        <w:t>print(type(e))</w:t>
        <w:br/>
        <w:br/>
        <w:t>print('\n')</w:t>
        <w:br/>
        <w:br/>
        <w:t>cc = complex(a)</w:t>
        <w:br/>
        <w:t>print(cc)</w:t>
        <w:br/>
        <w:t>print(type(cc))</w:t>
        <w:br/>
        <w:br/>
        <w:t># User Input and Basic Operations</w:t>
        <w:br/>
        <w:t>aa = input("Enter a number: ")</w:t>
        <w:br/>
        <w:t>ss = int(aa)</w:t>
        <w:br/>
        <w:t>print(ss+5)</w:t>
        <w:br/>
        <w:br/>
        <w:t>print('\n')</w:t>
        <w:br/>
        <w:br/>
        <w:t>bb = input("Enter a number: ")</w:t>
        <w:br/>
        <w:t>kk = int(bb)</w:t>
        <w:br/>
        <w:t>print(kk%5)</w:t>
        <w:br/>
        <w:br/>
        <w:t>print('\n')</w:t>
        <w:br/>
        <w:br/>
        <w:t>dd = input("Enter a number: ")</w:t>
        <w:br/>
        <w:t>mm = int(dd)</w:t>
        <w:br/>
        <w:t>print(mm/5)</w:t>
        <w:br/>
        <w:br/>
        <w:t>ff = input("Enter a number: ")</w:t>
        <w:br/>
        <w:t>nn = int(ff)</w:t>
        <w:br/>
        <w:t>print(nn*5)</w:t>
      </w:r>
    </w:p>
    <w:p>
      <w:r>
        <w:rPr>
          <w:rFonts w:ascii="Arial" w:hAnsi="Arial"/>
          <w:b/>
          <w:color w:val="006633"/>
          <w:sz w:val="24"/>
        </w:rPr>
        <w:t>Summary and Analysis:</w:t>
      </w:r>
    </w:p>
    <w:p>
      <w:pPr>
        <w:pStyle w:val="Explanation"/>
      </w:pPr>
      <w:r>
        <w:t>Key Takeaways:</w:t>
        <w:br/>
        <w:t>• Python supports multiple data types: int, float, complex, str, bool, NoneType, list</w:t>
        <w:br/>
        <w:t>• Use type() function to check variable types</w:t>
        <w:br/>
        <w:t>• Type conversion functions: int(), float(), complex(), str()</w:t>
        <w:br/>
        <w:t>• input() function returns string by default, requiring conversion for numerical operations</w:t>
        <w:br/>
        <w:t>• Python is dynamically typed - variables can change types during execution</w:t>
      </w:r>
    </w:p>
    <w:p>
      <w:r>
        <w:br w:type="page"/>
      </w:r>
    </w:p>
    <w:p>
      <w:pPr>
        <w:pStyle w:val="SectionHeading"/>
      </w:pPr>
      <w:r>
        <w:t>LAB 2: STRING OPERATIONS</w:t>
      </w:r>
    </w:p>
    <w:p>
      <w:r>
        <w:rPr>
          <w:rFonts w:ascii="Arial" w:hAnsi="Arial"/>
          <w:b w:val="0"/>
          <w:color w:val="666666"/>
          <w:sz w:val="20"/>
        </w:rPr>
        <w:t>Source File: second.ipynb</w:t>
      </w:r>
    </w:p>
    <w:p>
      <w:pPr>
        <w:pStyle w:val="Explanation"/>
      </w:pPr>
      <w:r>
        <w:t xml:space="preserve">This lab focuses on string manipulation in Python. Students will learn various string methods </w:t>
        <w:br/>
        <w:t xml:space="preserve">for case conversion, text cleaning, replacement, splitting, and counting occurrences. These </w:t>
        <w:br/>
        <w:t>operations are fundamental for text processing and data cleaning tasks.</w:t>
        <w:br/>
        <w:br/>
        <w:t>Learning Objectives:</w:t>
        <w:br/>
        <w:t>• Master string case conversion methods</w:t>
        <w:br/>
        <w:t>• Learn string manipulation techniques</w:t>
        <w:br/>
        <w:t>• Practice text processing operations</w:t>
        <w:br/>
        <w:t>• Understand string method chaining</w:t>
      </w:r>
    </w:p>
    <w:p>
      <w:r>
        <w:rPr>
          <w:rFonts w:ascii="Arial" w:hAnsi="Arial"/>
          <w:b/>
          <w:color w:val="003366"/>
          <w:sz w:val="22"/>
        </w:rPr>
        <w:t>Python Code:</w:t>
      </w:r>
    </w:p>
    <w:p>
      <w:pPr>
        <w:pStyle w:val="CodeBlock"/>
      </w:pPr>
      <w:r>
        <w:rPr>
          <w:rFonts w:ascii="Consolas" w:hAnsi="Consolas"/>
          <w:b w:val="0"/>
          <w:color w:val="333333"/>
          <w:sz w:val="20"/>
        </w:rPr>
        <w:t># Getting User Input</w:t>
        <w:br/>
        <w:t>a = input("Enter a String: ")</w:t>
        <w:br/>
        <w:t>print(a)</w:t>
        <w:br/>
        <w:t>b = input("Enter a String: ")</w:t>
        <w:br/>
        <w:t>print(b)</w:t>
        <w:br/>
        <w:br/>
        <w:t># String Case Conversion Methods</w:t>
        <w:br/>
        <w:t>print(a.upper())</w:t>
        <w:br/>
        <w:br/>
        <w:t>print(a.lower())</w:t>
        <w:br/>
        <w:br/>
        <w:t>print(a.capitalize())</w:t>
        <w:br/>
        <w:br/>
        <w:t>print(a.strip())</w:t>
        <w:br/>
        <w:br/>
        <w:t># String Manipulation Methods</w:t>
        <w:br/>
        <w:t>print(a)</w:t>
        <w:br/>
        <w:br/>
        <w:t>print(a.replace("a", "b"))</w:t>
        <w:br/>
        <w:br/>
        <w:t>print(a.split("a"))</w:t>
        <w:br/>
        <w:br/>
        <w:t>print(a.split(" "))</w:t>
        <w:br/>
        <w:br/>
        <w:t>print(a.count("a"))</w:t>
      </w:r>
    </w:p>
    <w:p>
      <w:r>
        <w:rPr>
          <w:rFonts w:ascii="Arial" w:hAnsi="Arial"/>
          <w:b/>
          <w:color w:val="006633"/>
          <w:sz w:val="24"/>
        </w:rPr>
        <w:t>Summary and Analysis:</w:t>
      </w:r>
    </w:p>
    <w:p>
      <w:pPr>
        <w:pStyle w:val="Explanation"/>
      </w:pPr>
      <w:r>
        <w:t>Key Takeaways:</w:t>
        <w:br/>
        <w:t>• String methods for case conversion: upper(), lower(), capitalize(), strip()</w:t>
        <w:br/>
        <w:t>• String manipulation methods: replace(), split(), count()</w:t>
        <w:br/>
        <w:t>• These methods return new strings (strings are immutable)</w:t>
        <w:br/>
        <w:t>• strip() removes whitespace from beginning and end</w:t>
        <w:br/>
        <w:t>• split() creates lists from strings based on delimiters</w:t>
      </w:r>
    </w:p>
    <w:p>
      <w:r>
        <w:br w:type="page"/>
      </w:r>
    </w:p>
    <w:p>
      <w:pPr>
        <w:pStyle w:val="SectionHeading"/>
      </w:pPr>
      <w:r>
        <w:t>LAB 3: LISTS OPERATIONS</w:t>
      </w:r>
    </w:p>
    <w:p>
      <w:r>
        <w:rPr>
          <w:rFonts w:ascii="Arial" w:hAnsi="Arial"/>
          <w:b w:val="0"/>
          <w:color w:val="666666"/>
          <w:sz w:val="20"/>
        </w:rPr>
        <w:t>Source File: list.ipynb</w:t>
      </w:r>
    </w:p>
    <w:p>
      <w:pPr>
        <w:pStyle w:val="Explanation"/>
      </w:pPr>
      <w:r>
        <w:t xml:space="preserve">This lab covers Python lists, which are ordered, mutable collections that can hold different </w:t>
        <w:br/>
        <w:t xml:space="preserve">data types. Students will learn list creation, indexing, slicing, concatenation, and various </w:t>
        <w:br/>
        <w:t>list methods essential for data manipulation.</w:t>
        <w:br/>
        <w:br/>
        <w:t>Learning Objectives:</w:t>
        <w:br/>
        <w:t>• Understand list creation and properties</w:t>
        <w:br/>
        <w:t>• Master list indexing and slicing</w:t>
        <w:br/>
        <w:t>• Learn list modification methods</w:t>
        <w:br/>
        <w:t>• Practice list concatenation and extension</w:t>
      </w:r>
    </w:p>
    <w:p>
      <w:r>
        <w:rPr>
          <w:rFonts w:ascii="Arial" w:hAnsi="Arial"/>
          <w:b/>
          <w:color w:val="003366"/>
          <w:sz w:val="22"/>
        </w:rPr>
        <w:t>Python Code:</w:t>
      </w:r>
    </w:p>
    <w:p>
      <w:pPr>
        <w:pStyle w:val="CodeBlock"/>
      </w:pPr>
      <w:r>
        <w:rPr>
          <w:rFonts w:ascii="Consolas" w:hAnsi="Consolas"/>
          <w:b w:val="0"/>
          <w:color w:val="333333"/>
          <w:sz w:val="20"/>
        </w:rPr>
        <w:t># Creating Lists</w:t>
        <w:br/>
        <w:t>my_list = ['orange', 'mango', 'banana', 'apple']</w:t>
        <w:br/>
        <w:t>print(my_list)</w:t>
        <w:br/>
        <w:t>print(type(my_list))</w:t>
        <w:br/>
        <w:br/>
        <w:t># List Slicing</w:t>
        <w:br/>
        <w:t>print(my_list[3:5])</w:t>
        <w:br/>
        <w:br/>
        <w:t># Creating and Concatenating Lists</w:t>
        <w:br/>
        <w:t>my_list2 = ['two','three']</w:t>
        <w:br/>
        <w:br/>
        <w:t>print(*(my_list + my_list2), sep ='\n')</w:t>
        <w:br/>
        <w:br/>
        <w:t># Adding Elements to Lists</w:t>
        <w:br/>
        <w:t>my_list2.append('five')</w:t>
        <w:br/>
        <w:br/>
        <w:t>my_list2.insert(0, 'one')</w:t>
        <w:br/>
        <w:t>my_list2.insert(1, 'two')</w:t>
        <w:br/>
        <w:br/>
        <w:t># List Methods - Count and Index</w:t>
        <w:br/>
        <w:t>print (my_list2.count('five'))</w:t>
        <w:br/>
        <w:t>print (my_list2.count('one'))</w:t>
        <w:br/>
        <w:t>print (my_list2.count('two'))</w:t>
        <w:br/>
        <w:br/>
        <w:t>print (my_list2.index('five'))</w:t>
        <w:br/>
        <w:br/>
        <w:t># Extending Lists</w:t>
        <w:br/>
        <w:t>my_list.extend(my_list2)</w:t>
        <w:br/>
        <w:t>print(my_list)</w:t>
      </w:r>
    </w:p>
    <w:p>
      <w:r>
        <w:rPr>
          <w:rFonts w:ascii="Arial" w:hAnsi="Arial"/>
          <w:b/>
          <w:color w:val="006633"/>
          <w:sz w:val="24"/>
        </w:rPr>
        <w:t>Summary and Analysis:</w:t>
      </w:r>
    </w:p>
    <w:p>
      <w:pPr>
        <w:pStyle w:val="Explanation"/>
      </w:pPr>
      <w:r>
        <w:t>Key Takeaways:</w:t>
        <w:br/>
        <w:t>• Lists are ordered, mutable collections enclosed in square brackets</w:t>
        <w:br/>
        <w:t>• List slicing syntax: list[start:end] (end is exclusive)</w:t>
        <w:br/>
        <w:t>• Methods for adding elements: append(), insert(), extend()</w:t>
        <w:br/>
        <w:t>• Methods for finding elements: count(), index()</w:t>
        <w:br/>
        <w:t>• Lists can be concatenated with + operator</w:t>
        <w:br/>
        <w:t>• Use * operator with print() for unpacking list elements</w:t>
      </w:r>
    </w:p>
    <w:p>
      <w:r>
        <w:br w:type="page"/>
      </w:r>
    </w:p>
    <w:p>
      <w:pPr>
        <w:pStyle w:val="SectionHeading"/>
      </w:pPr>
      <w:r>
        <w:t>LAB 4: TUPLES OPERATIONS</w:t>
      </w:r>
    </w:p>
    <w:p>
      <w:r>
        <w:rPr>
          <w:rFonts w:ascii="Arial" w:hAnsi="Arial"/>
          <w:b w:val="0"/>
          <w:color w:val="666666"/>
          <w:sz w:val="20"/>
        </w:rPr>
        <w:t>Source File: tuples.ipynb</w:t>
      </w:r>
    </w:p>
    <w:p>
      <w:pPr>
        <w:pStyle w:val="Explanation"/>
      </w:pPr>
      <w:r>
        <w:t xml:space="preserve">This lab covers Python tuples, which are ordered, immutable collections. Unlike lists, tuples </w:t>
        <w:br/>
        <w:t xml:space="preserve">cannot be modified after creation, making them useful for storing data that shouldn't change. </w:t>
        <w:br/>
        <w:t>Students will learn tuple operations and conversions.</w:t>
        <w:br/>
        <w:br/>
        <w:t>Learning Objectives:</w:t>
        <w:br/>
        <w:t>• Understand tuple immutability and use cases</w:t>
        <w:br/>
        <w:t>• Learn tuple creation and accessing methods</w:t>
        <w:br/>
        <w:t>• Practice tuple methods and operations</w:t>
        <w:br/>
        <w:t>• Master conversion between tuples and lists</w:t>
      </w:r>
    </w:p>
    <w:p>
      <w:r>
        <w:rPr>
          <w:rFonts w:ascii="Arial" w:hAnsi="Arial"/>
          <w:b/>
          <w:color w:val="003366"/>
          <w:sz w:val="22"/>
        </w:rPr>
        <w:t>Python Code:</w:t>
      </w:r>
    </w:p>
    <w:p>
      <w:pPr>
        <w:pStyle w:val="CodeBlock"/>
      </w:pPr>
      <w:r>
        <w:rPr>
          <w:rFonts w:ascii="Consolas" w:hAnsi="Consolas"/>
          <w:b w:val="0"/>
          <w:color w:val="333333"/>
          <w:sz w:val="20"/>
        </w:rPr>
        <w:t># Tuple Basics</w:t>
        <w:br/>
        <w:t>my_tuple = ('orange', 'mango', 'banana', 'apple')</w:t>
        <w:br/>
        <w:t>print("\n--- Tuple Basics ---")</w:t>
        <w:br/>
        <w:t>print(my_tuple)</w:t>
        <w:br/>
        <w:t>print(type(my_tuple))</w:t>
        <w:br/>
        <w:t>print(len(my_tuple))</w:t>
        <w:br/>
        <w:br/>
        <w:t># Accessing Tuple Elements</w:t>
        <w:br/>
        <w:t>print("\n--- Accessing Elements ---")</w:t>
        <w:br/>
        <w:t>print(my_tuple[0])</w:t>
        <w:br/>
        <w:t>print(my_tuple[-1])</w:t>
        <w:br/>
        <w:t>print(my_tuple[1:3])</w:t>
        <w:br/>
        <w:br/>
        <w:t># Modifying Tuples (Converting to List and Back)</w:t>
        <w:br/>
        <w:t>duplicat_list = list(my_tuple)</w:t>
        <w:br/>
        <w:br/>
        <w:t>duplicat_list.append('kiwi')</w:t>
        <w:br/>
        <w:t>duplicat_list.insert(0, 'xyz')</w:t>
        <w:br/>
        <w:br/>
        <w:t>updated_tuple = tuple(duplicat_list)</w:t>
        <w:br/>
        <w:t>print(updated_tuple)</w:t>
        <w:br/>
        <w:br/>
        <w:t># Tuple Methods</w:t>
        <w:br/>
        <w:t>print("\n--- Tuple Methods ---")</w:t>
        <w:br/>
        <w:t>repeated_tuple = (1, 2, 3, 1, 2, 1)</w:t>
        <w:br/>
        <w:t>print(repeated_tuple.count(1))</w:t>
        <w:br/>
        <w:t>print(repeated_tuple.index(2))</w:t>
        <w:br/>
        <w:br/>
        <w:t># Tuple Concatenation</w:t>
        <w:br/>
        <w:t>print("\n--- Tuple Concatenation ---")</w:t>
        <w:br/>
        <w:t>tuple1 = (1, 2, 3)</w:t>
        <w:br/>
        <w:t>tuple2 = ('a', 'b', 'c')</w:t>
        <w:br/>
        <w:t>combined = tuple1 + tuple2</w:t>
        <w:br/>
        <w:t>print(combined)</w:t>
        <w:br/>
        <w:br/>
        <w:t># Nested Tuples</w:t>
        <w:br/>
        <w:t>print("\n--- Nested Tuples ---")</w:t>
        <w:br/>
        <w:t>nested = ((1, 2), ('a', 'b'), (True, False))</w:t>
        <w:br/>
        <w:t>print(nested)</w:t>
        <w:br/>
        <w:t>print(nested[1][0])</w:t>
        <w:br/>
        <w:br/>
        <w:t># Type Conversions</w:t>
        <w:br/>
        <w:t>print("\n--- Conversions ---")</w:t>
        <w:br/>
        <w:t>list_to_convert = ['one', 'two', 'three']</w:t>
        <w:br/>
        <w:br/>
        <w:t>converted_tuple = tuple(list_to_convert)</w:t>
        <w:br/>
        <w:t>print(f"List {list_to_convert} converted to tuple: {converted_tuple}")</w:t>
        <w:br/>
        <w:t>back_to_list = list(converted_tuple)</w:t>
        <w:br/>
        <w:t>print(f"Tuple converted back to list: {back_to_list}")</w:t>
        <w:br/>
        <w:br/>
        <w:t># Printing Tuple Elements</w:t>
        <w:br/>
        <w:t>print("\n--- Printing Tuple Elements Line by Line ---")</w:t>
        <w:br/>
        <w:t>print(*my_tuple, sep='\n')</w:t>
      </w:r>
    </w:p>
    <w:p>
      <w:r>
        <w:rPr>
          <w:rFonts w:ascii="Arial" w:hAnsi="Arial"/>
          <w:b/>
          <w:color w:val="006633"/>
          <w:sz w:val="24"/>
        </w:rPr>
        <w:t>Summary and Analysis:</w:t>
      </w:r>
    </w:p>
    <w:p>
      <w:pPr>
        <w:pStyle w:val="Explanation"/>
      </w:pPr>
      <w:r>
        <w:t>Key Takeaways:</w:t>
        <w:br/>
        <w:t>• Tuples are ordered, immutable collections enclosed in parentheses</w:t>
        <w:br/>
        <w:t>• Cannot modify tuples directly - convert to list for modifications</w:t>
        <w:br/>
        <w:t>• Limited methods: count() and index()</w:t>
        <w:br/>
        <w:t>• Support concatenation with + operator</w:t>
        <w:br/>
        <w:t>• Can contain nested structures</w:t>
        <w:br/>
        <w:t>• Useful for fixed data that shouldn't change</w:t>
        <w:br/>
        <w:t>• Convert between tuple() and list() functions</w:t>
      </w:r>
    </w:p>
    <w:p>
      <w:r>
        <w:br w:type="page"/>
      </w:r>
    </w:p>
    <w:p>
      <w:pPr>
        <w:pStyle w:val="SectionHeading"/>
      </w:pPr>
      <w:r>
        <w:t>LAB 5: SETS OPERATIONS</w:t>
      </w:r>
    </w:p>
    <w:p>
      <w:r>
        <w:rPr>
          <w:rFonts w:ascii="Arial" w:hAnsi="Arial"/>
          <w:b w:val="0"/>
          <w:color w:val="666666"/>
          <w:sz w:val="20"/>
        </w:rPr>
        <w:t>Source File: set.ipynb</w:t>
      </w:r>
    </w:p>
    <w:p>
      <w:pPr>
        <w:pStyle w:val="Explanation"/>
      </w:pPr>
      <w:r>
        <w:t xml:space="preserve">This lab covers Python sets, which are unordered collections of unique elements. Sets are </w:t>
        <w:br/>
        <w:t xml:space="preserve">useful for removing duplicates, membership testing, and mathematical set operations. Students </w:t>
        <w:br/>
        <w:t>will also learn about frozensets.</w:t>
        <w:br/>
        <w:br/>
        <w:t>Learning Objectives:</w:t>
        <w:br/>
        <w:t>• Understand set properties and unique element constraint</w:t>
        <w:br/>
        <w:t>• Learn set creation and modification methods</w:t>
        <w:br/>
        <w:t>• Master mathematical set operations</w:t>
        <w:br/>
        <w:t>• Practice with frozensets for immutable collections</w:t>
      </w:r>
    </w:p>
    <w:p>
      <w:r>
        <w:rPr>
          <w:rFonts w:ascii="Arial" w:hAnsi="Arial"/>
          <w:b/>
          <w:color w:val="003366"/>
          <w:sz w:val="22"/>
        </w:rPr>
        <w:t>Python Code:</w:t>
      </w:r>
    </w:p>
    <w:p>
      <w:pPr>
        <w:pStyle w:val="CodeBlock"/>
      </w:pPr>
      <w:r>
        <w:rPr>
          <w:rFonts w:ascii="Consolas" w:hAnsi="Consolas"/>
          <w:b w:val="0"/>
          <w:color w:val="333333"/>
          <w:sz w:val="20"/>
        </w:rPr>
        <w:t># Creating Sets</w:t>
        <w:br/>
        <w:t>print("\n--- Creating Sets ---")</w:t>
        <w:br/>
        <w:t>set1 = {1, 2, 3, 4}</w:t>
        <w:br/>
        <w:t>set2 = set(["apple", "banana", "cherry"])</w:t>
        <w:br/>
        <w:t>empty_set = set()</w:t>
        <w:br/>
        <w:t>print(f"Set1: {set1}")</w:t>
        <w:br/>
        <w:t>print(f"Set2: {set2}")</w:t>
        <w:br/>
        <w:t>print(f"Empty Set: {empty_set}")</w:t>
        <w:br/>
        <w:br/>
        <w:t># Adding Elements to Sets</w:t>
        <w:br/>
        <w:t>print("\n--- Adding Elements ---")</w:t>
        <w:br/>
        <w:t>set1.add(5)</w:t>
        <w:br/>
        <w:t>set1.update([6, 7, 8])</w:t>
        <w:br/>
        <w:t>print(f"Set1 after adding elements: {set1}")</w:t>
        <w:br/>
        <w:br/>
        <w:t># Removing Elements from Sets</w:t>
        <w:br/>
        <w:t>print("\n--- Removing Elements ---")</w:t>
        <w:br/>
        <w:t>set1.discard(8)</w:t>
        <w:br/>
        <w:t>set1.remove(7)</w:t>
        <w:br/>
        <w:t>print(f"Set1 after removing elements: {set1}")</w:t>
        <w:br/>
        <w:br/>
        <w:t># Accessing Elements in Sets</w:t>
        <w:br/>
        <w:t>print("\n--- Accessing Elements ---")</w:t>
        <w:br/>
        <w:t>for item in set2:</w:t>
        <w:br/>
        <w:t xml:space="preserve">    print(item)</w:t>
        <w:br/>
        <w:br/>
        <w:t># Set Operations</w:t>
        <w:br/>
        <w:t>print("\n--- Set Operations ---")</w:t>
        <w:br/>
        <w:t>set_a = {1, 2, 3, 4}</w:t>
        <w:br/>
        <w:t>set_b = {3, 4, 5, 6}</w:t>
        <w:br/>
        <w:t>print(f"Union: {set_a | set_b}")</w:t>
        <w:br/>
        <w:t>print(f"Intersection: {set_a &amp; set_b}")</w:t>
        <w:br/>
        <w:t>print(f"Difference (A - B): {set_a - set_b}")</w:t>
        <w:br/>
        <w:br/>
        <w:t># Clearing Sets</w:t>
        <w:br/>
        <w:t>print("\n--- Clearing a Set ---")</w:t>
        <w:br/>
        <w:t>set1.clear()</w:t>
        <w:br/>
        <w:t>print(f"Set1 after clearing: {set1}")</w:t>
        <w:br/>
        <w:br/>
        <w:t># Frozensets (Immutable Sets)</w:t>
        <w:br/>
        <w:t>print("\n--- Frozenset (Immutable Set) ---")</w:t>
        <w:br/>
        <w:t>frozen = frozenset([1, 2, 3])</w:t>
        <w:br/>
        <w:t>print(f"Frozenset: {frozen}")</w:t>
      </w:r>
    </w:p>
    <w:p>
      <w:r>
        <w:rPr>
          <w:rFonts w:ascii="Arial" w:hAnsi="Arial"/>
          <w:b/>
          <w:color w:val="006633"/>
          <w:sz w:val="24"/>
        </w:rPr>
        <w:t>Summary and Analysis:</w:t>
      </w:r>
    </w:p>
    <w:p>
      <w:pPr>
        <w:pStyle w:val="Explanation"/>
      </w:pPr>
      <w:r>
        <w:t>Key Takeaways:</w:t>
        <w:br/>
        <w:t>• Sets store unique elements only (automatically remove duplicates)</w:t>
        <w:br/>
        <w:t>• Created with curly braces {} or set() function</w:t>
        <w:br/>
        <w:t>• Methods for adding: add(), update()</w:t>
        <w:br/>
        <w:t>• Methods for removing: discard(), remove(), clear()</w:t>
        <w:br/>
        <w:t>• Set operations: union (|), intersection (&amp;), difference (-)</w:t>
        <w:br/>
        <w:t>• Sets are unordered - no indexing</w:t>
        <w:br/>
        <w:t>• Frozensets are immutable versions of sets</w:t>
        <w:br/>
        <w:t>• Useful for membership testing and mathematical operations</w:t>
      </w:r>
    </w:p>
    <w:p>
      <w:r>
        <w:br w:type="page"/>
      </w:r>
    </w:p>
    <w:p>
      <w:pPr>
        <w:pStyle w:val="CustomTitle"/>
      </w:pPr>
      <w:r>
        <w:t>COURSE SUMMARY AND CONCLUSION</w:t>
      </w:r>
    </w:p>
    <w:p>
      <w:pPr>
        <w:pStyle w:val="Explanation"/>
      </w:pPr>
      <w:r>
        <w:t xml:space="preserve">This comprehensive lab manual covered the fundamental data structures and operations in Python programming. </w:t>
        <w:br/>
        <w:t>Through hands-on exercises, students have gained practical experience with:</w:t>
        <w:br/>
        <w:br/>
        <w:t>CORE CONCEPTS MASTERED:</w:t>
        <w:br/>
        <w:t>• Data Types: Understanding integers, floats, complex numbers, strings, booleans, and None type</w:t>
        <w:br/>
        <w:t>• Type Conversion: Converting between different data types using built-in functions</w:t>
        <w:br/>
        <w:t>• String Operations: Text manipulation, case conversion, and string methods</w:t>
        <w:br/>
        <w:t>• Lists: Mutable sequences with indexing, slicing, and modification methods</w:t>
        <w:br/>
        <w:t>• Tuples: Immutable sequences for fixed data storage</w:t>
        <w:br/>
        <w:t>• Sets: Unique collections with mathematical operations</w:t>
        <w:br/>
        <w:br/>
        <w:t>PROGRAMMING SKILLS DEVELOPED:</w:t>
        <w:br/>
        <w:t>• Variable declaration and type checking</w:t>
        <w:br/>
        <w:t>• User input handling and validation</w:t>
        <w:br/>
        <w:t>• Data structure selection based on requirements</w:t>
        <w:br/>
        <w:t>• Method chaining and functional programming concepts</w:t>
        <w:br/>
        <w:t>• Problem-solving with appropriate data structures</w:t>
        <w:br/>
        <w:br/>
        <w:t>PRACTICAL APPLICATIONS:</w:t>
        <w:br/>
        <w:t>These fundamental concepts form the foundation for:</w:t>
        <w:br/>
        <w:t>• Data analysis and manipulation</w:t>
        <w:br/>
        <w:t>• Web development and API design</w:t>
        <w:br/>
        <w:t>• Scientific computing and research</w:t>
        <w:br/>
        <w:t>• Database operations and data modeling</w:t>
        <w:br/>
        <w:t>• Algorithm implementation and optimization</w:t>
        <w:br/>
        <w:br/>
        <w:t>NEXT STEPS:</w:t>
        <w:br/>
        <w:t>Students should continue practicing these concepts and explore:</w:t>
        <w:br/>
        <w:t>• Advanced data structures (dictionaries, nested structures)</w:t>
        <w:br/>
        <w:t>• File handling and data persistence</w:t>
        <w:br/>
        <w:t>• Object-oriented programming principles</w:t>
        <w:br/>
        <w:t>• Error handling and debugging techniques</w:t>
        <w:br/>
        <w:t>• Third-party libraries and frameworks</w:t>
        <w:br/>
        <w:br/>
        <w:t>This lab manual serves as a reference guide for future Python programming endeavors.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400"/>
      <w:jc w:val="center"/>
    </w:pPr>
    <w:rPr>
      <w:rFonts w:ascii="Arial" w:hAnsi="Arial"/>
      <w:b/>
      <w:color w:val="003366"/>
      <w:sz w:val="40"/>
    </w:rPr>
  </w:style>
  <w:style w:type="paragraph" w:customStyle="1" w:styleId="SectionHeading">
    <w:name w:val="SectionHeading"/>
    <w:pPr>
      <w:spacing w:before="400" w:after="200"/>
    </w:pPr>
    <w:rPr>
      <w:rFonts w:ascii="Arial" w:hAnsi="Arial"/>
      <w:b/>
      <w:color w:val="CC3300"/>
      <w:sz w:val="32"/>
    </w:rPr>
  </w:style>
  <w:style w:type="paragraph" w:customStyle="1" w:styleId="CodeBlock">
    <w:name w:val="CodeBlock"/>
    <w:pPr>
      <w:spacing w:before="120" w:after="120"/>
      <w:ind w:left="720"/>
    </w:pPr>
    <w:rPr>
      <w:rFonts w:ascii="Consolas" w:hAnsi="Consolas"/>
      <w:sz w:val="20"/>
    </w:rPr>
  </w:style>
  <w:style w:type="paragraph" w:customStyle="1" w:styleId="Explanation">
    <w:name w:val="Explanation"/>
    <w:pPr>
      <w:spacing w:after="200" w:line="276" w:lineRule="auto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